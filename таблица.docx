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Таблица с подписями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